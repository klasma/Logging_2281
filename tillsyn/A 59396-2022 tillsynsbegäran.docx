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59396-2022 i Sundsvalls kommun</w:t>
      </w:r>
    </w:p>
    <w:p>
      <w:r>
        <w:t>Detta dokument behandlar höga naturvärden i avverkningsanmälan A 59396-2022 i Sundsvalls kommun. Denna avverkningsanmälan inkom 2022-12-11 00:00:00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knärot (VU, §8), blågrå svartspik (NT), dvärgbägarlav (NT), garnlav (NT), kolflarnlav (NT), mörk kolflarnlav (NT), tallticka (NT), ullticka (NT), vaddporing (NT), vedflamlav (NT), vedskivlav (NT), kattfotslav (S), mörk husmossa (S), skinnlav (S), vågbandad barkbock (S) och nattviol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4232"/>
            <wp:docPr id="1" name="Picture 1"/>
            <wp:cNvGraphicFramePr>
              <a:graphicFrameLocks noChangeAspect="1"/>
            </wp:cNvGraphicFramePr>
            <a:graphic>
              <a:graphicData uri="http://schemas.openxmlformats.org/drawingml/2006/picture">
                <pic:pic>
                  <pic:nvPicPr>
                    <pic:cNvPr id="0" name="A 59396-2022 karta.png"/>
                    <pic:cNvPicPr/>
                  </pic:nvPicPr>
                  <pic:blipFill>
                    <a:blip r:embed="rId16"/>
                    <a:stretch>
                      <a:fillRect/>
                    </a:stretch>
                  </pic:blipFill>
                  <pic:spPr>
                    <a:xfrm>
                      <a:off x="0" y="0"/>
                      <a:ext cx="5486400" cy="6454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6897340, E 610225 i SWEREF 99 TM.</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12 fyndplatser för knärot registrerade på Artportalen. Figur 2 visar gränserna för buffertzoner på 50 m, som behöver lämnas kring fyndplatserna för att knärotslokalerna inte ska försvinna vid en avverkning. Av det avverkningsanmälda området överlappar 5.13 ha med buffertzonerna och får av detta skäl inte avverkas.</w:t>
      </w:r>
    </w:p>
    <w:p>
      <w:pPr>
        <w:pStyle w:val="Caption"/>
      </w:pPr>
      <w:r>
        <w:drawing>
          <wp:inline xmlns:a="http://schemas.openxmlformats.org/drawingml/2006/main" xmlns:pic="http://schemas.openxmlformats.org/drawingml/2006/picture">
            <wp:extent cx="5486400" cy="8613029"/>
            <wp:docPr id="2" name="Picture 2"/>
            <wp:cNvGraphicFramePr>
              <a:graphicFrameLocks noChangeAspect="1"/>
            </wp:cNvGraphicFramePr>
            <a:graphic>
              <a:graphicData uri="http://schemas.openxmlformats.org/drawingml/2006/picture">
                <pic:pic>
                  <pic:nvPicPr>
                    <pic:cNvPr id="0" name="A 59396-2022 karta knärot.png"/>
                    <pic:cNvPicPr/>
                  </pic:nvPicPr>
                  <pic:blipFill>
                    <a:blip r:embed="rId17"/>
                    <a:stretch>
                      <a:fillRect/>
                    </a:stretch>
                  </pic:blipFill>
                  <pic:spPr>
                    <a:xfrm>
                      <a:off x="0" y="0"/>
                      <a:ext cx="5486400" cy="861302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6897340, E 610225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