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16943-2025 i Sundsvalls kommun</w:t>
      </w:r>
    </w:p>
    <w:p>
      <w:r>
        <w:t>Detta dokument behandlar höga naturvärden i avverkningsanmälan A 16943-2025 i Sundsvalls kommun. Denna avverkningsanmälan inkom 2025-04-08 10:12:30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ullticka (NT), tjäder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6943-2025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6926996, E 592378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