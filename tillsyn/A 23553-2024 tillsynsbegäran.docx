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23553-2024 i Sundsvalls kommun</w:t>
      </w:r>
    </w:p>
    <w:p>
      <w:r>
        <w:t>Detta dokument behandlar höga naturvärden i avverkningsanmälan A 23553-2024 i Sundsvalls kommun. Denna avverkningsanmälan inkom 2024-06-10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vedtrappmossa (NT), kattfotslav (S), rödgul trumpetsvamp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3553-2024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6898686, E 628285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3680211"/>
            <wp:docPr id="2" name="Picture 2"/>
            <wp:cNvGraphicFramePr>
              <a:graphicFrameLocks noChangeAspect="1"/>
            </wp:cNvGraphicFramePr>
            <a:graphic>
              <a:graphicData uri="http://schemas.openxmlformats.org/drawingml/2006/picture">
                <pic:pic>
                  <pic:nvPicPr>
                    <pic:cNvPr id="0" name="A 23553-2024 karta knärot.png"/>
                    <pic:cNvPicPr/>
                  </pic:nvPicPr>
                  <pic:blipFill>
                    <a:blip r:embed="rId17"/>
                    <a:stretch>
                      <a:fillRect/>
                    </a:stretch>
                  </pic:blipFill>
                  <pic:spPr>
                    <a:xfrm>
                      <a:off x="0" y="0"/>
                      <a:ext cx="5486400" cy="3680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6898686, E 628285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