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36953-2025 i Sundsvalls kommun</w:t>
      </w:r>
    </w:p>
    <w:p>
      <w:r>
        <w:t>Detta dokument behandlar höga naturvärden i avverkningsanmälan A 36953-2025 i Sundsvalls kommun. Denna avverkningsanmälan inkom 2025-08-05 14:37:41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rynkskinn (VU), garnlav (NT), orange taggsvamp (NT), rosenticka (NT), spillkråka (NT, §4), tretåig hackspett (NT, §4), violettgrå tagellav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36953-2025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6900350, E 625912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