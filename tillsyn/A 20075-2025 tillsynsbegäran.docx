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20075-2025 i Sundsvalls kommun</w:t>
      </w:r>
    </w:p>
    <w:p>
      <w:r>
        <w:t>Detta dokument behandlar höga naturvärden i avverkningsanmälan A 20075-2025 i Sundsvalls kommun. Denna avverkningsanmälan inkom 2025-04-25 10:45:55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20075-2025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6970201, E 594573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