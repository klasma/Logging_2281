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27320-2024 i Sundsvalls kommun</w:t>
      </w:r>
    </w:p>
    <w:p>
      <w:r>
        <w:t>Detta dokument behandlar höga naturvärden i avverkningsanmälan A 27320-2024 i Sundsvalls kommun. Denna avverkningsanmälan inkom 2024-06-28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småflikig brosklav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27320-2024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6967740, E 596773 i SWEREF 99 TM.</w:t>
      </w:r>
    </w:p>
    <w:p>
      <w:r>
        <w:rPr>
          <w:b/>
        </w:rPr>
        <w:t xml:space="preserve">Småflikig brosklav (NT) </w:t>
      </w:r>
      <w:r>
        <w:t>signalerar i hela sitt utbredningsområde skogsbestånd med höga naturvärden. Den indikerar hög luftfuktighet och långvarig förekomst av asp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