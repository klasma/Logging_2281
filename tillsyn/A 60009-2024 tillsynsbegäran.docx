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60009-2024 i Sundsvalls kommun</w:t>
      </w:r>
    </w:p>
    <w:p>
      <w:r>
        <w:t>Detta dokument behandlar höga naturvärden i avverkningsanmälan A 60009-2024 i Sundsvalls kommun. Denna avverkningsanmälan inkom 2024-12-16 10:15:38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kolflarnlav (NT), mörk kolflarnlav (NT), reliktbock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0009-2024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6967782, E 580246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