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11681-2024 i Sundsvalls kommun</w:t>
      </w:r>
    </w:p>
    <w:p>
      <w:r>
        <w:t>Detta dokument behandlar höga naturvärden i avverkningsanmälan A 11681-2024 i Sundsvalls kommun. Denna avverkningsanmälan inkom 2024-03-22 13:57:26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11681-2024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6905041, E 583207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