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8732-2025 i Sundsvalls kommun</w:t>
      </w:r>
    </w:p>
    <w:p>
      <w:r>
        <w:t>Detta dokument behandlar höga naturvärden i avverkningsanmälan A 8732-2025 i Sundsvalls kommun. Denna avverkningsanmälan inkom 2025-02-24 12:45:53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16 naturvårdsarter hittats: knärot (VU, §8), garnlav (NT), järpe (NT, §4), lunglav (NT), skogshare (NT), spillkråka (NT, §4), stjärntagging (NT), talltita (NT, §4), tretåig hackspett (NT, §4), norrlandslav (S), spindelblomster (S, §8), skogsduva (§4), tjäder (§4), fläcknycklar (§8), blåsippa (§9)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0847"/>
            <wp:docPr id="1" name="Picture 1"/>
            <wp:cNvGraphicFramePr>
              <a:graphicFrameLocks noChangeAspect="1"/>
            </wp:cNvGraphicFramePr>
            <a:graphic>
              <a:graphicData uri="http://schemas.openxmlformats.org/drawingml/2006/picture">
                <pic:pic>
                  <pic:nvPicPr>
                    <pic:cNvPr id="0" name="A 8732-2025 karta.png"/>
                    <pic:cNvPicPr/>
                  </pic:nvPicPr>
                  <pic:blipFill>
                    <a:blip r:embed="rId16"/>
                    <a:stretch>
                      <a:fillRect/>
                    </a:stretch>
                  </pic:blipFill>
                  <pic:spPr>
                    <a:xfrm>
                      <a:off x="0" y="0"/>
                      <a:ext cx="5486400" cy="24308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6931744, E 589137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Fridlysta arter</w:t>
      </w:r>
    </w:p>
    <w:p>
      <w:r>
        <w:t>Följande fridlysta arter har sina livsmiljöer och växtplatser i den avverkningsanmälda skogen: knärot (VU, §8), järpe (NT, §4), spillkråka (NT, §4), talltita (NT, §4), tretåig hackspett (NT, §4), spindelblomster (S, §8), skogsduva (§4), tjäder (§4), fläcknycklar (§8), blåsippa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2733524"/>
            <wp:docPr id="2" name="Picture 2"/>
            <wp:cNvGraphicFramePr>
              <a:graphicFrameLocks noChangeAspect="1"/>
            </wp:cNvGraphicFramePr>
            <a:graphic>
              <a:graphicData uri="http://schemas.openxmlformats.org/drawingml/2006/picture">
                <pic:pic>
                  <pic:nvPicPr>
                    <pic:cNvPr id="0" name="A 8732-2025 karta knärot.png"/>
                    <pic:cNvPicPr/>
                  </pic:nvPicPr>
                  <pic:blipFill>
                    <a:blip r:embed="rId17"/>
                    <a:stretch>
                      <a:fillRect/>
                    </a:stretch>
                  </pic:blipFill>
                  <pic:spPr>
                    <a:xfrm>
                      <a:off x="0" y="0"/>
                      <a:ext cx="5486400" cy="2733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6931744, E 589137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