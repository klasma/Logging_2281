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14665-2023 i Sundsvalls kommun</w:t>
      </w:r>
    </w:p>
    <w:p>
      <w:r>
        <w:t>Detta dokument behandlar höga naturvärden i avverkningsanmälan A 14665-2023 i Sundsvalls kommun. Denna avverkningsanmälan inkom 2023-03-28 22:13:17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9789"/>
            <wp:docPr id="1" name="Picture 1"/>
            <wp:cNvGraphicFramePr>
              <a:graphicFrameLocks noChangeAspect="1"/>
            </wp:cNvGraphicFramePr>
            <a:graphic>
              <a:graphicData uri="http://schemas.openxmlformats.org/drawingml/2006/picture">
                <pic:pic>
                  <pic:nvPicPr>
                    <pic:cNvPr id="0" name="A 14665-2023 karta.png"/>
                    <pic:cNvPicPr/>
                  </pic:nvPicPr>
                  <pic:blipFill>
                    <a:blip r:embed="rId16"/>
                    <a:stretch>
                      <a:fillRect/>
                    </a:stretch>
                  </pic:blipFill>
                  <pic:spPr>
                    <a:xfrm>
                      <a:off x="0" y="0"/>
                      <a:ext cx="5486400" cy="2859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6916319, E 606860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