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60194-2024 i Sundsvalls kommun</w:t>
      </w:r>
    </w:p>
    <w:p>
      <w:r>
        <w:t>Detta dokument behandlar höga naturvärden i avverkningsanmälan A 60194-2024 i Sundsvalls kommun. Denna avverkningsanmälan inkom 2024-12-16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mindre hackspett (NT, §4), spillkråka (NT, §4) och björksplintborre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0194-2024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6894695, E 627218 i SWEREF 99 TM.</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60194-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6894695, E 627218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