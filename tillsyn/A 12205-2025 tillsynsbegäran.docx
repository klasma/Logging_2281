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12205-2025 i Sundsvalls kommun</w:t>
      </w:r>
    </w:p>
    <w:p>
      <w:r>
        <w:t>Detta dokument behandlar höga naturvärden i avverkningsanmälan A 12205-2025 i Sundsvalls kommun. Denna avverkningsanmälan inkom 2025-03-13 12:15:43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järpe (NT, §4), lunglav (NT), skogshare (NT), spillkråka (NT, §4), talltita (NT, §4), tretåig hackspett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12205-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6931396, E 589248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