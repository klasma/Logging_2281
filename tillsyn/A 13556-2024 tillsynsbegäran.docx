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13556-2024 i Sundsvalls kommun</w:t>
      </w:r>
    </w:p>
    <w:p>
      <w:r>
        <w:t>Detta dokument behandlar höga naturvärden i avverkningsanmälan A 13556-2024 i Sundsvalls kommun. Denna avverkningsanmälan inkom 2024-04-05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mindre hackspett (NT, §4), ullticka (NT), bronshjon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13556-2024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6894355, E 627132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13556-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6894355, E 627132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