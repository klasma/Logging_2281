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9200-2022 i Sundsvalls kommun</w:t>
      </w:r>
    </w:p>
    <w:p>
      <w:r>
        <w:t>Detta dokument behandlar höga naturvärden i avverkningsanmälan A 9200-2022 i Sundsvalls kommun. Denna avverkningsanmälan inkom 2022-02-23 22:13:39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9200-2022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6917628, E 601577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