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55548-2024 i Sundsvalls kommun</w:t>
      </w:r>
    </w:p>
    <w:p>
      <w:r>
        <w:t>Detta dokument behandlar höga naturvärden i avverkningsanmälan A 55548-2024 i Sundsvalls kommun. Denna avverkningsanmälan inkom 2024-11-26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granticka (NT), tretåig hackspett (NT, §4), barkticka (S), bronshjon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55548-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6896925, E 627881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1.56 ha med buffertzonerna och får av detta skäl inte avverkas.</w:t>
      </w:r>
    </w:p>
    <w:p>
      <w:pPr>
        <w:pStyle w:val="Caption"/>
      </w:pPr>
      <w:r>
        <w:drawing>
          <wp:inline xmlns:a="http://schemas.openxmlformats.org/drawingml/2006/main" xmlns:pic="http://schemas.openxmlformats.org/drawingml/2006/picture">
            <wp:extent cx="5486400" cy="5481263"/>
            <wp:docPr id="2" name="Picture 2"/>
            <wp:cNvGraphicFramePr>
              <a:graphicFrameLocks noChangeAspect="1"/>
            </wp:cNvGraphicFramePr>
            <a:graphic>
              <a:graphicData uri="http://schemas.openxmlformats.org/drawingml/2006/picture">
                <pic:pic>
                  <pic:nvPicPr>
                    <pic:cNvPr id="0" name="A 55548-2024 karta knärot.png"/>
                    <pic:cNvPicPr/>
                  </pic:nvPicPr>
                  <pic:blipFill>
                    <a:blip r:embed="rId17"/>
                    <a:stretch>
                      <a:fillRect/>
                    </a:stretch>
                  </pic:blipFill>
                  <pic:spPr>
                    <a:xfrm>
                      <a:off x="0" y="0"/>
                      <a:ext cx="5486400" cy="548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6896925, E 627881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