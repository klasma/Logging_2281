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21986-2025 i Sundsvalls kommun</w:t>
      </w:r>
    </w:p>
    <w:p>
      <w:r>
        <w:t>Detta dokument behandlar höga naturvärden i avverkningsanmälan A 21986-2025 i Sundsvalls kommun. Denna avverkningsanmälan inkom 2025-05-07 15:46:05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blågrå svartspik (NT), barkticka (S) och mörk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21986-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6971879, E 594001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