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7264-2025 i Sundsvalls kommun</w:t>
      </w:r>
    </w:p>
    <w:p>
      <w:r>
        <w:t>Detta dokument behandlar höga naturvärden i avverkningsanmälan A 7264-2025 i Sundsvalls kommun. Denna avverkningsanmälan inkom 2025-02-14 14:15:36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7264-2025 karta.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6892100, E 629647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746477"/>
            <wp:docPr id="2" name="Picture 2"/>
            <wp:cNvGraphicFramePr>
              <a:graphicFrameLocks noChangeAspect="1"/>
            </wp:cNvGraphicFramePr>
            <a:graphic>
              <a:graphicData uri="http://schemas.openxmlformats.org/drawingml/2006/picture">
                <pic:pic>
                  <pic:nvPicPr>
                    <pic:cNvPr id="0" name="A 7264-2025 karta knärot.png"/>
                    <pic:cNvPicPr/>
                  </pic:nvPicPr>
                  <pic:blipFill>
                    <a:blip r:embed="rId17"/>
                    <a:stretch>
                      <a:fillRect/>
                    </a:stretch>
                  </pic:blipFill>
                  <pic:spPr>
                    <a:xfrm>
                      <a:off x="0" y="0"/>
                      <a:ext cx="5486400" cy="4746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6892100, E 629647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