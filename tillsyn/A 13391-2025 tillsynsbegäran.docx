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13391-2025 i Sundsvalls kommun</w:t>
      </w:r>
    </w:p>
    <w:p>
      <w:r>
        <w:t>Detta dokument behandlar höga naturvärden i avverkningsanmälan A 13391-2025 i Sundsvalls kommun. Denna avverkningsanmälan inkom 2025-03-19 16:46:22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rosenticka (NT), ullticka (NT), fiskgjuse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13391-2025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6899569, E 632133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fiskgjuse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