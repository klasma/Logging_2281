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24498-2025 i Sundsvalls kommun</w:t>
      </w:r>
    </w:p>
    <w:p>
      <w:r>
        <w:t>Detta dokument behandlar höga naturvärden i avverkningsanmälan A 24498-2025 i Sundsvalls kommun. Denna avverkningsanmälan inkom 2025-05-21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rosenticka (NT), talltita (NT, §4), tretåig hackspett (NT, §4), ullticka (NT), vedticka (S), kungsfågel (§4), orre (§4),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24498-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6923337, E 604908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kungsfågel (§4), orre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