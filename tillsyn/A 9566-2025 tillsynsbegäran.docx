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9566-2025 i Sundsvalls kommun</w:t>
      </w:r>
    </w:p>
    <w:p>
      <w:r>
        <w:t>Detta dokument behandlar höga naturvärden i avverkningsanmälan A 9566-2025 i Sundsvalls kommun. Denna avverkningsanmälan inkom 2025-02-27 14:45:46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spillkråka (NT, §4), talltita (NT, §4), tretåig hackspett (NT, §4), ullticka (NT), tjäder (§4) och revlummer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9566-2025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6931903, E 589499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437671"/>
            <wp:docPr id="2" name="Picture 2"/>
            <wp:cNvGraphicFramePr>
              <a:graphicFrameLocks noChangeAspect="1"/>
            </wp:cNvGraphicFramePr>
            <a:graphic>
              <a:graphicData uri="http://schemas.openxmlformats.org/drawingml/2006/picture">
                <pic:pic>
                  <pic:nvPicPr>
                    <pic:cNvPr id="0" name="A 9566-2025 karta knärot.png"/>
                    <pic:cNvPicPr/>
                  </pic:nvPicPr>
                  <pic:blipFill>
                    <a:blip r:embed="rId17"/>
                    <a:stretch>
                      <a:fillRect/>
                    </a:stretch>
                  </pic:blipFill>
                  <pic:spPr>
                    <a:xfrm>
                      <a:off x="0" y="0"/>
                      <a:ext cx="5486400" cy="64376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6931903, E 589499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