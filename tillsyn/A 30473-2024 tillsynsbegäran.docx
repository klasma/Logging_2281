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30473-2024 i Sundsvalls kommun</w:t>
      </w:r>
    </w:p>
    <w:p>
      <w:r>
        <w:t>Detta dokument behandlar höga naturvärden i avverkningsanmälan A 30473-2024 i Sundsvalls kommun. Denna avverkningsanmälan inkom 2024-07-18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garnlav (NT), granticka (NT), orange taggsvamp (NT), rosenticka (NT), spillkråka (NT, §4), svart taggsvamp (NT), tretåig hackspett (NT, §4), ullticka (NT), dropptaggsvamp (S), plattlummer (S, §9), trådticka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0473-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6973883, E 591063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0473-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6973883, E 591063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