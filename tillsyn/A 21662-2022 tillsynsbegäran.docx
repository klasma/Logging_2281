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21662-2022 i Sundsvalls kommun</w:t>
      </w:r>
    </w:p>
    <w:p>
      <w:r>
        <w:t>Detta dokument behandlar höga naturvärden i avverkningsanmälan A 21662-2022 i Sundsvalls kommun. Denna avverkningsanmälan inkom 2022-05-25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björktrast (NT, §4), garnlav (NT), järpe (NT, §4), lunglav (NT), rosenticka (NT), rödvingetrast (NT, §4), spillkråka (NT, §4), talltita (NT, §4), tretåig hackspett (NT, §4), ullticka (NT), vedtrappmossa (NT), vedticka (S), kungsfågel (§4), talltita x tofsmes (§4),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8752"/>
            <wp:docPr id="1" name="Picture 1"/>
            <wp:cNvGraphicFramePr>
              <a:graphicFrameLocks noChangeAspect="1"/>
            </wp:cNvGraphicFramePr>
            <a:graphic>
              <a:graphicData uri="http://schemas.openxmlformats.org/drawingml/2006/picture">
                <pic:pic>
                  <pic:nvPicPr>
                    <pic:cNvPr id="0" name="A 21662-2022 karta.png"/>
                    <pic:cNvPicPr/>
                  </pic:nvPicPr>
                  <pic:blipFill>
                    <a:blip r:embed="rId16"/>
                    <a:stretch>
                      <a:fillRect/>
                    </a:stretch>
                  </pic:blipFill>
                  <pic:spPr>
                    <a:xfrm>
                      <a:off x="0" y="0"/>
                      <a:ext cx="5486400" cy="2258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björktrast (NT, §4), järpe (NT, §4), rödvingetrast (NT, §4), spillkråka (NT, §4), talltita (NT, §4), tretåig hackspett (NT, §4), kungsfågel (§4), talltita x tofsmes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2540000"/>
            <wp:docPr id="2" name="Picture 2"/>
            <wp:cNvGraphicFramePr>
              <a:graphicFrameLocks noChangeAspect="1"/>
            </wp:cNvGraphicFramePr>
            <a:graphic>
              <a:graphicData uri="http://schemas.openxmlformats.org/drawingml/2006/picture">
                <pic:pic>
                  <pic:nvPicPr>
                    <pic:cNvPr id="0" name="A 21662-2022 karta knärot.png"/>
                    <pic:cNvPicPr/>
                  </pic:nvPicPr>
                  <pic:blipFill>
                    <a:blip r:embed="rId17"/>
                    <a:stretch>
                      <a:fillRect/>
                    </a:stretch>
                  </pic:blipFill>
                  <pic:spPr>
                    <a:xfrm>
                      <a:off x="0" y="0"/>
                      <a:ext cx="5486400" cy="25400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6928364, E 596001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