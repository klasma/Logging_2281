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20628-2025 i Sundsvalls kommun</w:t>
      </w:r>
    </w:p>
    <w:p>
      <w:r>
        <w:t>Detta dokument behandlar höga naturvärden i avverkningsanmälan A 20628-2025 i Sundsvalls kommun. Denna avverkningsanmälan inkom 2025-04-29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tallticka (NT), vedflamlav (NT), vedskivlav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2062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6969553, E 595762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