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53736-2023 i Sundsvalls kommun</w:t>
      </w:r>
    </w:p>
    <w:p>
      <w:r>
        <w:t>Detta dokument behandlar höga naturvärden i avverkningsanmälan A 53736-2023 i Sundsvalls kommun. Denna avverkningsanmälan inkom 2023-10-31 18:33:48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tornseglare (EN, §4), knärot (VU, §8), garnlav (NT), mörk kolflarnlav (NT), talltita (NT, §4), tretåig hackspett (NT, §4), dropptaggsvamp (S)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53736-2023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6931286, E 586747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tornseglare (EN, §4), knärot (VU, §8), talltita (NT, §4),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2.09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53736-2023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6931286, E 586747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