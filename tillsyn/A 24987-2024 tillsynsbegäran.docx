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24987-2024 i Sundsvalls kommun</w:t>
      </w:r>
    </w:p>
    <w:p>
      <w:r>
        <w:t>Detta dokument behandlar höga naturvärden i avverkningsanmälan A 24987-2024 i Sundsvalls kommun. Denna avverkningsanmälan inkom 2024-06-18 16:29:31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rynkskinn (VU), doftskinn (NT), garnlav (NT), lunglav (NT), rosenticka (NT), spillkråka (NT, §4),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24987-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6947985, E 594933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A 24987-2024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6947985, E 594933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