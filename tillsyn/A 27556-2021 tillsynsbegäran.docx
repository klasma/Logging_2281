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27556-2021 i Sundsvalls kommun</w:t>
      </w:r>
    </w:p>
    <w:p>
      <w:r>
        <w:t>Detta dokument behandlar höga naturvärden i avverkningsanmälan A 27556-2021 i Sundsvalls kommun. Denna avverkningsanmälan inkom 2021-06-04 22:32:11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doftskinn (NT), gränsticka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27556-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6931203, E 591293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