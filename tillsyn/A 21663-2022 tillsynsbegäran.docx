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21663-2022 i Sundsvalls kommun</w:t>
      </w:r>
    </w:p>
    <w:p>
      <w:r>
        <w:t>Detta dokument behandlar höga naturvärden i avverkningsanmälan A 21663-2022 i Sundsvalls kommun. Denna avverkningsanmälan inkom 2022-05-25 22:37:57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svartvit flugsnappare (NT, §4), talltita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2793"/>
            <wp:docPr id="1" name="Picture 1"/>
            <wp:cNvGraphicFramePr>
              <a:graphicFrameLocks noChangeAspect="1"/>
            </wp:cNvGraphicFramePr>
            <a:graphic>
              <a:graphicData uri="http://schemas.openxmlformats.org/drawingml/2006/picture">
                <pic:pic>
                  <pic:nvPicPr>
                    <pic:cNvPr id="0" name="A 21663-2022 karta.png"/>
                    <pic:cNvPicPr/>
                  </pic:nvPicPr>
                  <pic:blipFill>
                    <a:blip r:embed="rId16"/>
                    <a:stretch>
                      <a:fillRect/>
                    </a:stretch>
                  </pic:blipFill>
                  <pic:spPr>
                    <a:xfrm>
                      <a:off x="0" y="0"/>
                      <a:ext cx="5486400" cy="2142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6928430, E 595962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2443238"/>
            <wp:docPr id="2" name="Picture 2"/>
            <wp:cNvGraphicFramePr>
              <a:graphicFrameLocks noChangeAspect="1"/>
            </wp:cNvGraphicFramePr>
            <a:graphic>
              <a:graphicData uri="http://schemas.openxmlformats.org/drawingml/2006/picture">
                <pic:pic>
                  <pic:nvPicPr>
                    <pic:cNvPr id="0" name="A 21663-2022 karta knärot.png"/>
                    <pic:cNvPicPr/>
                  </pic:nvPicPr>
                  <pic:blipFill>
                    <a:blip r:embed="rId17"/>
                    <a:stretch>
                      <a:fillRect/>
                    </a:stretch>
                  </pic:blipFill>
                  <pic:spPr>
                    <a:xfrm>
                      <a:off x="0" y="0"/>
                      <a:ext cx="5486400" cy="24432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6928430, E 595962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