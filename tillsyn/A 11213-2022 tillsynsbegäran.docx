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11213-2022 i Sundsvalls kommun</w:t>
      </w:r>
    </w:p>
    <w:p>
      <w:r>
        <w:t>Detta dokument behandlar höga naturvärden i avverkningsanmälan A 11213-2022 i Sundsvalls kommun. Denna avverkningsanmälan inkom 2022-03-09 00:00:00 och omfattar 42,4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15 naturvårdsarter hittats: knärot (VU, §8), rynkskinn (VU), garnlav (NT), lunglav (NT), mörk kolflarnlav (NT), rosenticka (NT), tretåig hackspett (NT, §4), ullticka (NT), bårdlav (S), kattfotslav (S), korallblylav (S), rävticka (S), skinnlav (S), stuplav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125504"/>
            <wp:docPr id="1" name="Picture 1"/>
            <wp:cNvGraphicFramePr>
              <a:graphicFrameLocks noChangeAspect="1"/>
            </wp:cNvGraphicFramePr>
            <a:graphic>
              <a:graphicData uri="http://schemas.openxmlformats.org/drawingml/2006/picture">
                <pic:pic>
                  <pic:nvPicPr>
                    <pic:cNvPr id="0" name="A 11213-2022 karta.png"/>
                    <pic:cNvPicPr/>
                  </pic:nvPicPr>
                  <pic:blipFill>
                    <a:blip r:embed="rId16"/>
                    <a:stretch>
                      <a:fillRect/>
                    </a:stretch>
                  </pic:blipFill>
                  <pic:spPr>
                    <a:xfrm>
                      <a:off x="0" y="0"/>
                      <a:ext cx="5486400" cy="1125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6912310, E 594722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0.76 ha med buffertzonerna och får av detta skäl inte avverkas.</w:t>
      </w:r>
    </w:p>
    <w:p>
      <w:pPr>
        <w:pStyle w:val="Caption"/>
      </w:pPr>
      <w:r>
        <w:drawing>
          <wp:inline xmlns:a="http://schemas.openxmlformats.org/drawingml/2006/main" xmlns:pic="http://schemas.openxmlformats.org/drawingml/2006/picture">
            <wp:extent cx="5486400" cy="1265646"/>
            <wp:docPr id="2" name="Picture 2"/>
            <wp:cNvGraphicFramePr>
              <a:graphicFrameLocks noChangeAspect="1"/>
            </wp:cNvGraphicFramePr>
            <a:graphic>
              <a:graphicData uri="http://schemas.openxmlformats.org/drawingml/2006/picture">
                <pic:pic>
                  <pic:nvPicPr>
                    <pic:cNvPr id="0" name="A 11213-2022 karta knärot.png"/>
                    <pic:cNvPicPr/>
                  </pic:nvPicPr>
                  <pic:blipFill>
                    <a:blip r:embed="rId17"/>
                    <a:stretch>
                      <a:fillRect/>
                    </a:stretch>
                  </pic:blipFill>
                  <pic:spPr>
                    <a:xfrm>
                      <a:off x="0" y="0"/>
                      <a:ext cx="5486400" cy="126564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6912310, E 594722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