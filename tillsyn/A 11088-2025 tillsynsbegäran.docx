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11088-2025 i Sundsvalls kommun</w:t>
      </w:r>
    </w:p>
    <w:p>
      <w:r>
        <w:t>Detta dokument behandlar höga naturvärden i avverkningsanmälan A 11088-2025 i Sundsvalls kommun. Denna avverkningsanmälan inkom 2025-03-07 13:46:03 och omfattar 10,6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14 naturvårdsarter hittats: knärot (VU, §8), garnlav (NT), järpe (NT, §4), lunglav (NT), spillkråka (NT, §4), svartvit flugsnappare (NT, §4), talltita (NT, §4), tretåig hackspett (NT, §4), ullticka (NT), fjällig taggsvamp s.str. (S), grönpyrola (S), stor aspticka (S), tjäder (§4)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5018"/>
            <wp:docPr id="1" name="Picture 1"/>
            <wp:cNvGraphicFramePr>
              <a:graphicFrameLocks noChangeAspect="1"/>
            </wp:cNvGraphicFramePr>
            <a:graphic>
              <a:graphicData uri="http://schemas.openxmlformats.org/drawingml/2006/picture">
                <pic:pic>
                  <pic:nvPicPr>
                    <pic:cNvPr id="0" name="A 11088-2025 karta.png"/>
                    <pic:cNvPicPr/>
                  </pic:nvPicPr>
                  <pic:blipFill>
                    <a:blip r:embed="rId16"/>
                    <a:stretch>
                      <a:fillRect/>
                    </a:stretch>
                  </pic:blipFill>
                  <pic:spPr>
                    <a:xfrm>
                      <a:off x="0" y="0"/>
                      <a:ext cx="5486400" cy="3535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6931317, E 589659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järpe (NT, §4), spillkråka (NT, §4), svartvit flugsnappare (NT, §4), talltita (NT, §4), tretåig hackspett (NT, §4),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4209484"/>
            <wp:docPr id="2" name="Picture 2"/>
            <wp:cNvGraphicFramePr>
              <a:graphicFrameLocks noChangeAspect="1"/>
            </wp:cNvGraphicFramePr>
            <a:graphic>
              <a:graphicData uri="http://schemas.openxmlformats.org/drawingml/2006/picture">
                <pic:pic>
                  <pic:nvPicPr>
                    <pic:cNvPr id="0" name="A 11088-2025 karta knärot.png"/>
                    <pic:cNvPicPr/>
                  </pic:nvPicPr>
                  <pic:blipFill>
                    <a:blip r:embed="rId17"/>
                    <a:stretch>
                      <a:fillRect/>
                    </a:stretch>
                  </pic:blipFill>
                  <pic:spPr>
                    <a:xfrm>
                      <a:off x="0" y="0"/>
                      <a:ext cx="5486400" cy="42094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6931317, E 589659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