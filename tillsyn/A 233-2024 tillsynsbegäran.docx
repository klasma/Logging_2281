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233-2024 i Sundsvalls kommun</w:t>
      </w:r>
    </w:p>
    <w:p>
      <w:r>
        <w:t>Detta dokument behandlar höga naturvärden i avverkningsanmälan A 233-2024 i Sundsvalls kommun. Denna avverkningsanmälan inkom 2024-01-03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duvhök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233-2024 karta.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6961768, E 587655 i SWEREF 99 TM.</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