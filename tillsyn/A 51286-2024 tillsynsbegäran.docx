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51286-2024 i Sundsvalls kommun</w:t>
      </w:r>
    </w:p>
    <w:p>
      <w:r>
        <w:t>Detta dokument behandlar höga naturvärden i avverkningsanmälan A 51286-2024 i Sundsvalls kommun. Denna avverkningsanmälan inkom 2024-11-04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rödprick (NT), tvåblad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51286-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6929708, E 622520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