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50551-2024 i Sundsvalls kommun</w:t>
      </w:r>
    </w:p>
    <w:p>
      <w:r>
        <w:t>Detta dokument behandlar höga naturvärden i avverkningsanmälan A 50551-2024 i Sundsvalls kommun. Denna avverkningsanmälan inkom 2024-11-04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havstrut (VU, §4), flodsångare (NT, §4), rödprick (NT), spillkråka (NT, §4) och trana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50551-2024 karta.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6929352, E 623911 i SWEREF 99 TM.</w:t>
      </w:r>
    </w:p>
    <w:p>
      <w:pPr>
        <w:pStyle w:val="Heading1"/>
      </w:pPr>
      <w:r>
        <w:t>Fridlysta arter</w:t>
      </w:r>
    </w:p>
    <w:p>
      <w:r>
        <w:t>Följande fridlysta arter har sina livsmiljöer och växtplatser i den avverkningsanmälda skogen: havstrut (VU, §4), flodsångare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