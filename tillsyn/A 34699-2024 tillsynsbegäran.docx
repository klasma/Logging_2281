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34699-2024 i Sundsvalls kommun</w:t>
      </w:r>
    </w:p>
    <w:p>
      <w:r>
        <w:t>Detta dokument behandlar höga naturvärden i avverkningsanmälan A 34699-2024 i Sundsvalls kommun. Denna avverkningsanmälan inkom 2024-08-22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gränsticka (NT), talltita (NT, §4), ullticka (NT), vedflamlav (NT), vedskivlav (NT), spindelblomster (S, §8) och nattviol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8392"/>
            <wp:docPr id="1" name="Picture 1"/>
            <wp:cNvGraphicFramePr>
              <a:graphicFrameLocks noChangeAspect="1"/>
            </wp:cNvGraphicFramePr>
            <a:graphic>
              <a:graphicData uri="http://schemas.openxmlformats.org/drawingml/2006/picture">
                <pic:pic>
                  <pic:nvPicPr>
                    <pic:cNvPr id="0" name="A 34699-2024 karta.png"/>
                    <pic:cNvPicPr/>
                  </pic:nvPicPr>
                  <pic:blipFill>
                    <a:blip r:embed="rId16"/>
                    <a:stretch>
                      <a:fillRect/>
                    </a:stretch>
                  </pic:blipFill>
                  <pic:spPr>
                    <a:xfrm>
                      <a:off x="0" y="0"/>
                      <a:ext cx="5486400" cy="377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6949760, E 600489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spindelblomster (S,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