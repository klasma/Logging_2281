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9201-2022 i Sundsvalls kommun</w:t>
      </w:r>
    </w:p>
    <w:p>
      <w:r>
        <w:t>Detta dokument behandlar höga naturvärden i avverkningsanmälan A 9201-2022 i Sundsvalls kommun. Denna avverkningsanmälan inkom 2022-02-23 22:13:42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kortskaftad ärgspik (NT), orange taggsvamp (NT), spillkråka (NT, §4), ullticka (NT), vedskivlav (NT), bronshjon (S), tjäder (§4) och vanlig padda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9201-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6918218, E 601187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tjäder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85747"/>
            <wp:docPr id="2" name="Picture 2"/>
            <wp:cNvGraphicFramePr>
              <a:graphicFrameLocks noChangeAspect="1"/>
            </wp:cNvGraphicFramePr>
            <a:graphic>
              <a:graphicData uri="http://schemas.openxmlformats.org/drawingml/2006/picture">
                <pic:pic>
                  <pic:nvPicPr>
                    <pic:cNvPr id="0" name="A 9201-2022 karta knärot.png"/>
                    <pic:cNvPicPr/>
                  </pic:nvPicPr>
                  <pic:blipFill>
                    <a:blip r:embed="rId17"/>
                    <a:stretch>
                      <a:fillRect/>
                    </a:stretch>
                  </pic:blipFill>
                  <pic:spPr>
                    <a:xfrm>
                      <a:off x="0" y="0"/>
                      <a:ext cx="5486400" cy="7185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6918218, E 601187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