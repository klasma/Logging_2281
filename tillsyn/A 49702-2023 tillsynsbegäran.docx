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49702-2023 i Sundsvalls kommun</w:t>
      </w:r>
    </w:p>
    <w:p>
      <w:r>
        <w:t>Detta dokument behandlar höga naturvärden i avverkningsanmälan A 49702-2023 i Sundsvalls kommun. Denna avverkningsanmälan inkom 2023-10-09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koppartaggsvamp (VU), rynkskinn (VU), dofttaggsvamp (NT), granticka (NT), gultoppig fingersvamp (NT), Leptoporus mollis (NT), motaggsvamp (NT), orange taggsvamp (NT), rosenticka (NT), svart taggsvamp (NT), tretåig hackspett (NT, §4), ullticka (NT), grönpyrola (S), skarp dropptaggsvamp (S), vedticka (S) och nattviol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49702-2023 karta.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6907288, E 620555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5.47 ha med buffertzonerna och får av detta skäl inte avverkas.</w:t>
      </w:r>
    </w:p>
    <w:p>
      <w:pPr>
        <w:pStyle w:val="Caption"/>
      </w:pPr>
      <w:r>
        <w:drawing>
          <wp:inline xmlns:a="http://schemas.openxmlformats.org/drawingml/2006/main" xmlns:pic="http://schemas.openxmlformats.org/drawingml/2006/picture">
            <wp:extent cx="5486400" cy="9137339"/>
            <wp:docPr id="2" name="Picture 2"/>
            <wp:cNvGraphicFramePr>
              <a:graphicFrameLocks noChangeAspect="1"/>
            </wp:cNvGraphicFramePr>
            <a:graphic>
              <a:graphicData uri="http://schemas.openxmlformats.org/drawingml/2006/picture">
                <pic:pic>
                  <pic:nvPicPr>
                    <pic:cNvPr id="0" name="A 49702-2023 karta knärot.png"/>
                    <pic:cNvPicPr/>
                  </pic:nvPicPr>
                  <pic:blipFill>
                    <a:blip r:embed="rId17"/>
                    <a:stretch>
                      <a:fillRect/>
                    </a:stretch>
                  </pic:blipFill>
                  <pic:spPr>
                    <a:xfrm>
                      <a:off x="0" y="0"/>
                      <a:ext cx="5486400" cy="9137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6907288, E 620555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