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39004-2024 i Sundsvalls kommun</w:t>
      </w:r>
    </w:p>
    <w:p>
      <w:r>
        <w:t>Detta dokument behandlar höga naturvärden i avverkningsanmälan A 39004-2024 i Sundsvalls kommun. Denna avverkningsanmälan inkom 2024-09-13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parasollmossa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39004-2024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6900428, E 590329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