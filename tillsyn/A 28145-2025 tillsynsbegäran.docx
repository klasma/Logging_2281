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28145-2025 i Sundsvalls kommun</w:t>
      </w:r>
    </w:p>
    <w:p>
      <w:r>
        <w:t>Detta dokument behandlar höga naturvärden i avverkningsanmälan A 28145-2025 i Sundsvalls kommun. Denna avverkningsanmälan inkom 2025-06-10 08:17:43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kolflarnlav (NT), talltita (NT, §4), tretåig hackspett (NT, §4), ullticka (NT) och fläcknycklar (§8).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28145-2025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6972617, E 593609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