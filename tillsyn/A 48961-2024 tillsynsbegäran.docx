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48961-2024 i Sundsvalls kommun</w:t>
      </w:r>
    </w:p>
    <w:p>
      <w:r>
        <w:t>Detta dokument behandlar höga naturvärden i avverkningsanmälan A 48961-2024 i Sundsvalls kommun. Denna avverkningsanmälan inkom 2024-10-29 10:45:29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garnlav (NT), järpe (NT, §4), lunglav (NT), spillkråka (NT, §4), svartvit flugsnappare (NT, §4), tretåig hackspett (NT, §4), ullticka (NT), tjäder (§4)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3525"/>
            <wp:docPr id="1" name="Picture 1"/>
            <wp:cNvGraphicFramePr>
              <a:graphicFrameLocks noChangeAspect="1"/>
            </wp:cNvGraphicFramePr>
            <a:graphic>
              <a:graphicData uri="http://schemas.openxmlformats.org/drawingml/2006/picture">
                <pic:pic>
                  <pic:nvPicPr>
                    <pic:cNvPr id="0" name="A 48961-2024 karta.png"/>
                    <pic:cNvPicPr/>
                  </pic:nvPicPr>
                  <pic:blipFill>
                    <a:blip r:embed="rId16"/>
                    <a:stretch>
                      <a:fillRect/>
                    </a:stretch>
                  </pic:blipFill>
                  <pic:spPr>
                    <a:xfrm>
                      <a:off x="0" y="0"/>
                      <a:ext cx="5486400" cy="403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6925988, E 597427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48961-2024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6925988, E 597427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