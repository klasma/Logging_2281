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9864-2024 i Sundsvalls kommun</w:t>
      </w:r>
    </w:p>
    <w:p>
      <w:r>
        <w:t>Detta dokument behandlar höga naturvärden i avverkningsanmälan A 9864-2024 i Sundsvalls kommun. Denna avverkningsanmälan inkom 2024-03-12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koppartaggsvamp (VU), ringlav (VU), svartfjällig musseron (VU), ulltickeporing (VU), duvhök (NT, §4), grantaggsvamp (NT), gultoppig fingersvamp (NT), Leptoporus mollis (NT), motaggsvamp (NT), orange taggsvamp (NT), rosenticka (NT), stjärntagging (NT), svart taggsvamp (NT), tretåig hackspett (NT, §4), ullticka (NT), fjällig taggsvamp s.str. (S), grön sköldmossa (S, §8), grönpyrola (S), rödgul trumpetsvamp (S), skarp dropptaggsvamp (S) och nattviol (§8).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9864-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6905669, E 620429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duvhök (NT, §4), tretåig hackspett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5648751"/>
            <wp:docPr id="2" name="Picture 2"/>
            <wp:cNvGraphicFramePr>
              <a:graphicFrameLocks noChangeAspect="1"/>
            </wp:cNvGraphicFramePr>
            <a:graphic>
              <a:graphicData uri="http://schemas.openxmlformats.org/drawingml/2006/picture">
                <pic:pic>
                  <pic:nvPicPr>
                    <pic:cNvPr id="0" name="A 9864-2024 karta knärot.png"/>
                    <pic:cNvPicPr/>
                  </pic:nvPicPr>
                  <pic:blipFill>
                    <a:blip r:embed="rId17"/>
                    <a:stretch>
                      <a:fillRect/>
                    </a:stretch>
                  </pic:blipFill>
                  <pic:spPr>
                    <a:xfrm>
                      <a:off x="0" y="0"/>
                      <a:ext cx="5486400" cy="5648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6905669, E 620429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