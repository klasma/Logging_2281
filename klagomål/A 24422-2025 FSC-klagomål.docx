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24422-2025 i Sundsvalls kommun</w:t>
      </w:r>
    </w:p>
    <w:p>
      <w:r>
        <w:t>Detta dokument behandlar höga naturvärden i avverkningsanmälan A 24422-2025 i Sundsvalls kommun. Denna avverkningsanmälan inkom 2025-05-20 16:16:18 och omfattar 2,2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24422-2025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6936931, E 604103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