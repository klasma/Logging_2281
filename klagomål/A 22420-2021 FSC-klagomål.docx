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22420-2021 i Sundsvalls kommun</w:t>
      </w:r>
    </w:p>
    <w:p>
      <w:r>
        <w:t>Detta dokument behandlar höga naturvärden i avverkningsanmälan A 22420-2021 i Sundsvalls kommun. Denna avverkningsanmälan inkom 2021-05-10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420-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6942120, E 609614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