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45976-2024 i Sundsvalls kommun</w:t>
      </w:r>
    </w:p>
    <w:p>
      <w:r>
        <w:t>Detta dokument behandlar höga naturvärden i avverkningsanmälan A 45976-2024 i Sundsvalls kommun. Denna avverkningsanmälan inkom 2024-10-15 14:16:10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lunglav (NT), spillkråka (NT, §4), talltita (NT, §4), tretåig hackspett (NT, §4), ullticka (NT), grönpyrola (S), jättesvampmal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5976-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5976-2024 karta knärot.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6925885, E 596080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