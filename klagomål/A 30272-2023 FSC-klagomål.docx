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30272-2023 i Sundsvalls kommun</w:t>
      </w:r>
    </w:p>
    <w:p>
      <w:r>
        <w:t>Detta dokument behandlar höga naturvärden i avverkningsanmälan A 30272-2023 i Sundsvalls kommun. Denna avverkningsanmälan inkom 2023-06-22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järpe (NT, §4), rosenticka (NT), ullticka (NT), äggvaxskivling (NT), bronshjon (S), mörk husmossa (S), skarp dropptaggsvamp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30272-2023 karta.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3.20 ha med buffertzonerna och får av detta skäl inte avverkas.</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 karta knärot.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6904973, E 618376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