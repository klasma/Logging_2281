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13934-2025 i Sundsvalls kommun</w:t>
      </w:r>
    </w:p>
    <w:p>
      <w:r>
        <w:t>Detta dokument behandlar höga naturvärden i avverkningsanmälan A 13934-2025 i Sundsvalls kommun. Denna avverkningsanmälan inkom 2025-03-21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knärot (VU, §8), liten hornflikmossa (VU), brunpudrad nållav (NT), garnlav (NT), gultoppig fingersvamp (NT), koralltaggsvamp (NT), lunglav (NT), mindre hackspett (NT, §4), orange taggsvamp (NT), tretåig hackspett (NT, §4), vedtrappmossa (NT), kattfotslav (S), stor aspticka (S), svavelriska (S), thomsons trägnagare (S), vedticka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13934-2025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6898935, E 633079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mindre hackspett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3.70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13934-2025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6898935, E 633079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