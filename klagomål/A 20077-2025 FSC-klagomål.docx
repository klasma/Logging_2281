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20077-2025 i Sundsvalls kommun</w:t>
      </w:r>
    </w:p>
    <w:p>
      <w:r>
        <w:t>Detta dokument behandlar höga naturvärden i avverkningsanmälan A 20077-2025 i Sundsvalls kommun. Denna avverkningsanmälan inkom 2025-04-25 10:46:19 och omfattar 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0077-2025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6970008, E 595211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