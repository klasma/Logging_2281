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27027-2022 i Sundsvalls kommun</w:t>
      </w:r>
    </w:p>
    <w:p>
      <w:r>
        <w:t>Detta dokument behandlar höga naturvärden i avverkningsanmälan A 27027-2022 i Sundsvalls kommun. Denna avverkningsanmälan inkom 2022-06-28 22:37:46 och omfattar 15,1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blackticka (VU), knärot (VU, §8), rynkskinn (VU), doftskinn (NT), garnlav (NT), granticka (NT), lunglav (NT), rosenticka (NT), spillkråka (NT, §4), tretåig hackspett (NT, §4), ullticka (NT), korallblylav (S), stor aspticka (S), stuplav (S), vedticka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4470"/>
            <wp:docPr id="1" name="Picture 1"/>
            <wp:cNvGraphicFramePr>
              <a:graphicFrameLocks noChangeAspect="1"/>
            </wp:cNvGraphicFramePr>
            <a:graphic>
              <a:graphicData uri="http://schemas.openxmlformats.org/drawingml/2006/picture">
                <pic:pic>
                  <pic:nvPicPr>
                    <pic:cNvPr id="0" name="A 27027-2022 karta.png"/>
                    <pic:cNvPicPr/>
                  </pic:nvPicPr>
                  <pic:blipFill>
                    <a:blip r:embed="rId16"/>
                    <a:stretch>
                      <a:fillRect/>
                    </a:stretch>
                  </pic:blipFill>
                  <pic:spPr>
                    <a:xfrm>
                      <a:off x="0" y="0"/>
                      <a:ext cx="5486400" cy="3824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6923958, E 599824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4.24 ha med buffertzonerna och får av detta skäl inte avverkas.</w:t>
      </w:r>
    </w:p>
    <w:p>
      <w:pPr>
        <w:pStyle w:val="Caption"/>
      </w:pPr>
      <w:r>
        <w:drawing>
          <wp:inline xmlns:a="http://schemas.openxmlformats.org/drawingml/2006/main" xmlns:pic="http://schemas.openxmlformats.org/drawingml/2006/picture">
            <wp:extent cx="5486400" cy="4519291"/>
            <wp:docPr id="2" name="Picture 2"/>
            <wp:cNvGraphicFramePr>
              <a:graphicFrameLocks noChangeAspect="1"/>
            </wp:cNvGraphicFramePr>
            <a:graphic>
              <a:graphicData uri="http://schemas.openxmlformats.org/drawingml/2006/picture">
                <pic:pic>
                  <pic:nvPicPr>
                    <pic:cNvPr id="0" name="A 27027-2022 karta knärot.png"/>
                    <pic:cNvPicPr/>
                  </pic:nvPicPr>
                  <pic:blipFill>
                    <a:blip r:embed="rId17"/>
                    <a:stretch>
                      <a:fillRect/>
                    </a:stretch>
                  </pic:blipFill>
                  <pic:spPr>
                    <a:xfrm>
                      <a:off x="0" y="0"/>
                      <a:ext cx="5486400" cy="45192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6923958, E 599824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