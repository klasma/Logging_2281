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24424-2025 i Sundsvalls kommun</w:t>
      </w:r>
    </w:p>
    <w:p>
      <w:r>
        <w:t>Detta dokument behandlar höga naturvärden i avverkningsanmälan A 24424-2025 i Sundsvalls kommun. Denna avverkningsanmälan inkom 2025-05-20 16:16:42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lunglav (NT), rosenticka (NT), spillkråka (NT, §4), tretåig hackspett (NT, §4), ullticka (NT), vedticka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24424-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6936716, E 603993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