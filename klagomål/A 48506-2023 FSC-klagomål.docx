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48506-2023 i Sundsvalls kommun</w:t>
      </w:r>
    </w:p>
    <w:p>
      <w:r>
        <w:t>Detta dokument behandlar höga naturvärden i avverkningsanmälan A 48506-2023 i Sundsvalls kommun. Denna avverkningsanmälan inkom 2023-10-08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gränsticka (NT), lunglav (NT), rosenticka (NT), tretåig hackspett (NT, §4), ullticka (NT) och bårdlav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2195"/>
            <wp:docPr id="1" name="Picture 1"/>
            <wp:cNvGraphicFramePr>
              <a:graphicFrameLocks noChangeAspect="1"/>
            </wp:cNvGraphicFramePr>
            <a:graphic>
              <a:graphicData uri="http://schemas.openxmlformats.org/drawingml/2006/picture">
                <pic:pic>
                  <pic:nvPicPr>
                    <pic:cNvPr id="0" name="A 48506-2023 karta.png"/>
                    <pic:cNvPicPr/>
                  </pic:nvPicPr>
                  <pic:blipFill>
                    <a:blip r:embed="rId16"/>
                    <a:stretch>
                      <a:fillRect/>
                    </a:stretch>
                  </pic:blipFill>
                  <pic:spPr>
                    <a:xfrm>
                      <a:off x="0" y="0"/>
                      <a:ext cx="5486400" cy="5042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6969121, E 583115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6324079"/>
            <wp:docPr id="2" name="Picture 2"/>
            <wp:cNvGraphicFramePr>
              <a:graphicFrameLocks noChangeAspect="1"/>
            </wp:cNvGraphicFramePr>
            <a:graphic>
              <a:graphicData uri="http://schemas.openxmlformats.org/drawingml/2006/picture">
                <pic:pic>
                  <pic:nvPicPr>
                    <pic:cNvPr id="0" name="A 48506-2023 karta knärot.png"/>
                    <pic:cNvPicPr/>
                  </pic:nvPicPr>
                  <pic:blipFill>
                    <a:blip r:embed="rId17"/>
                    <a:stretch>
                      <a:fillRect/>
                    </a:stretch>
                  </pic:blipFill>
                  <pic:spPr>
                    <a:xfrm>
                      <a:off x="0" y="0"/>
                      <a:ext cx="5486400" cy="63240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6969121, E 583115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