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19418-2023 i Sundsvalls kommun</w:t>
      </w:r>
    </w:p>
    <w:p>
      <w:r>
        <w:t>Detta dokument behandlar höga naturvärden i avverkningsanmälan A 19418-2023 i Sundsvalls kommun. Denna avverkningsanmälan inkom 2023-05-03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rynkskinn (VU), doftskinn (NT), gammelgransskål (NT), garnlav (NT), granticka (NT), ullticka (NT), violettgrå tagellav (NT), vitgrynig nållav (NT), äggvaxskivling (NT), bronshjon (S), kattfotslav (S), spindelblomster (S, §8), trådticka (S), vedticka (S), vågbandad barkbock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19418-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6895415, E 616105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4.69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9418-2023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6895415, E 616105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