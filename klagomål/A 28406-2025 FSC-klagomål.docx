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28406-2025 i Sundsvalls kommun</w:t>
      </w:r>
    </w:p>
    <w:p>
      <w:r>
        <w:t>Detta dokument behandlar höga naturvärden i avverkningsanmälan A 28406-2025 i Sundsvalls kommun. Denna avverkningsanmälan inkom 2025-06-11 08:17:45 och omfattar 27,4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vanlig groda (§6)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8406-2025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6976325, E 601102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vanlig groda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