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25270-2022 i Sundsvalls kommun</w:t>
      </w:r>
    </w:p>
    <w:p>
      <w:r>
        <w:t>Detta dokument behandlar höga naturvärden i avverkningsanmälan A 25270-2022 i Sundsvalls kommun. Denna avverkningsanmälan inkom 2022-06-17 00:00:00 och omfattar 6,2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lunglav (NT), violmussling (NT), skogshakmossa (S), stuplav (S), trådticka (S), vedticka (S) och ögonpyrola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5270-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6958847, E 579291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