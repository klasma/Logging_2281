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20024-2025 i Sundsvalls kommun</w:t>
      </w:r>
    </w:p>
    <w:p>
      <w:r>
        <w:t>Detta dokument behandlar höga naturvärden i avverkningsanmälan A 20024-2025 i Sundsvalls kommun. Denna avverkningsanmälan inkom 2025-04-25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lunglav (NT), spillkråka (NT, §4), stjärntagging (NT), tretåig hackspett (NT, §4), skinnlav (S), stor aspticka (S), tvåblad (S, §8), kungsfågel (§4), tjäder (§4)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20024-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6924015, E 597201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tvåblad (S, §8), kungsfågel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