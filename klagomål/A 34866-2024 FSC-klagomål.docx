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34866-2024 i Sundsvalls kommun</w:t>
      </w:r>
    </w:p>
    <w:p>
      <w:r>
        <w:t>Detta dokument behandlar höga naturvärden i avverkningsanmälan A 34866-2024 i Sundsvalls kommun. Denna avverkningsanmälan inkom 2024-08-23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duvhök (NT, §4), garnlav (NT), lunglav (NT), rosenticka (NT), svart taggsvamp (NT), talltita (NT, §4), tretåig hackspett (NT, §4), ullticka (NT), bollvitmossa (S), dropptaggsvamp (S), grönpyrola (S), rödgul trumpetsvamp (S), stuplav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4866-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6928063, E 589084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talltita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