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55550-2024 i Sundsvalls kommun</w:t>
      </w:r>
    </w:p>
    <w:p>
      <w:r>
        <w:t>Detta dokument behandlar höga naturvärden i avverkningsanmälan A 55550-2024 i Sundsvalls kommun. Denna avverkningsanmälan inkom 2024-11-26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55550-2024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6896835, E 628194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5550-2024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6896835, E 628194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