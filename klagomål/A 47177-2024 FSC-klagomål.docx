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47177-2024 i Sundsvalls kommun</w:t>
      </w:r>
    </w:p>
    <w:p>
      <w:r>
        <w:t>Detta dokument behandlar höga naturvärden i avverkningsanmälan A 47177-2024 i Sundsvalls kommun. Denna avverkningsanmälan inkom 2024-10-21 14:46:59 och omfattar 12,3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lunglav (NT), rosenticka (NT), spillkråka (NT, §4), tretåig hackspett (NT, §4), ullticka (NT)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47177-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6938030, E 587027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3.00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47177-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6938030, E 587027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