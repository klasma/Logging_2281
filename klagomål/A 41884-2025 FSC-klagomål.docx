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41884-2025 i Sundsvalls kommun</w:t>
      </w:r>
    </w:p>
    <w:p>
      <w:r>
        <w:t>Detta dokument behandlar höga naturvärden i avverkningsanmälan A 41884-2025 i Sundsvalls kommun. Denna avverkningsanmälan inkom 2025-09-03 00:00:00 och omfattar 16,0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lunglav (NT), luddlav (S), mörk husmossa (S), sotriska (S), stubbspretmossa (S), svavelriska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41884-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6898645, E 632245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