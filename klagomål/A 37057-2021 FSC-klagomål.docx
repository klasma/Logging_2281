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37057-2021 i Sundsvalls kommun</w:t>
      </w:r>
    </w:p>
    <w:p>
      <w:r>
        <w:t>Detta dokument behandlar höga naturvärden i avverkningsanmälan A 37057-2021 i Sundsvalls kommun. Denna avverkningsanmälan inkom 2021-07-16 22:31:54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37057-2021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6902768, E 604478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