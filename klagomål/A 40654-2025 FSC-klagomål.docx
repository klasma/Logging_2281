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40654-2025 i Sundsvalls kommun</w:t>
      </w:r>
    </w:p>
    <w:p>
      <w:r>
        <w:t>Detta dokument behandlar höga naturvärden i avverkningsanmälan A 40654-2025 i Sundsvalls kommun. Denna avverkningsanmälan inkom 2025-08-27 15:16:25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gulnål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4065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6972748, E 591106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