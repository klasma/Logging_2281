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55854-2022 i Sundsvalls kommun</w:t>
      </w:r>
    </w:p>
    <w:p>
      <w:r>
        <w:t>Detta dokument behandlar höga naturvärden i avverkningsanmälan A 55854-2022 i Sundsvalls kommun. Denna avverkningsanmälan inkom 2022-11-21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sanddraba (VU), sminkrot (NT), vårstarr (NT), pärluggla (§4)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032"/>
            <wp:docPr id="1" name="Picture 1"/>
            <wp:cNvGraphicFramePr>
              <a:graphicFrameLocks noChangeAspect="1"/>
            </wp:cNvGraphicFramePr>
            <a:graphic>
              <a:graphicData uri="http://schemas.openxmlformats.org/drawingml/2006/picture">
                <pic:pic>
                  <pic:nvPicPr>
                    <pic:cNvPr id="0" name="A 55854-2022 karta.png"/>
                    <pic:cNvPicPr/>
                  </pic:nvPicPr>
                  <pic:blipFill>
                    <a:blip r:embed="rId16"/>
                    <a:stretch>
                      <a:fillRect/>
                    </a:stretch>
                  </pic:blipFill>
                  <pic:spPr>
                    <a:xfrm>
                      <a:off x="0" y="0"/>
                      <a:ext cx="5486400" cy="3639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Följande fridlysta arter har sina livsmiljöer och växtplatser i den avverkningsanmälda skogen: pärluggla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