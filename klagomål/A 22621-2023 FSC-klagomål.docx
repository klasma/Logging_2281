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22621-2023 i Sundsvalls kommun</w:t>
      </w:r>
    </w:p>
    <w:p>
      <w:r>
        <w:t>Detta dokument behandlar höga naturvärden i avverkningsanmälan A 22621-2023 i Sundsvalls kommun. Denna avverkningsanmälan inkom 2023-05-25 00:00:00 och omfattar 7,3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lunglav (NT), ullticka (NT), barkkornlav (S), bårdlav (S), korallblylav (S), skinnlav (S), stor aspticka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22621-2023 karta.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6904782, E 573257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