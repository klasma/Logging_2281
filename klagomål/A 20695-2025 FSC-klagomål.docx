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20695-2025 i Sundsvalls kommun</w:t>
      </w:r>
    </w:p>
    <w:p>
      <w:r>
        <w:t>Detta dokument behandlar höga naturvärden i avverkningsanmälan A 20695-2025 i Sundsvalls kommun. Denna avverkningsanmälan inkom 2025-04-29 11:16:09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kolflarnlav (NT), mörk kolflarnlav (NT), vedflamlav (NT), vedskivlav (NT), bårdlav (S),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20695-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6973631, E 600310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