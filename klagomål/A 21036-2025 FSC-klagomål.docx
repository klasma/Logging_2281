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21036-2025 i Sundsvalls kommun</w:t>
      </w:r>
    </w:p>
    <w:p>
      <w:r>
        <w:t>Detta dokument behandlar höga naturvärden i avverkningsanmälan A 21036-2025 i Sundsvalls kommun. Denna avverkningsanmälan inkom 2025-04-30 12:45:44 och omfattar 5,5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lunglav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21036-2025 karta.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6969802, E 595010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