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15274-2025 i Sundsvalls kommun</w:t>
      </w:r>
    </w:p>
    <w:p>
      <w:r>
        <w:t>Detta dokument behandlar höga naturvärden i avverkningsanmälan A 15274-2025 i Sundsvalls kommun. Denna avverkningsanmälan inkom 2025-03-28 16:15:43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ullticka (NT), grön sköldmossa (S, §8), mörk husmossa (S), skinnlav (S), stor aspticka (S), vedticka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1527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6899105, E 631912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726106"/>
            <wp:docPr id="2" name="Picture 2"/>
            <wp:cNvGraphicFramePr>
              <a:graphicFrameLocks noChangeAspect="1"/>
            </wp:cNvGraphicFramePr>
            <a:graphic>
              <a:graphicData uri="http://schemas.openxmlformats.org/drawingml/2006/picture">
                <pic:pic>
                  <pic:nvPicPr>
                    <pic:cNvPr id="0" name="A 15274-2025 karta knärot.png"/>
                    <pic:cNvPicPr/>
                  </pic:nvPicPr>
                  <pic:blipFill>
                    <a:blip r:embed="rId17"/>
                    <a:stretch>
                      <a:fillRect/>
                    </a:stretch>
                  </pic:blipFill>
                  <pic:spPr>
                    <a:xfrm>
                      <a:off x="0" y="0"/>
                      <a:ext cx="5486400" cy="57261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6899105, E 631912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