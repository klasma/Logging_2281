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27209-2025 i Sundsvalls kommun</w:t>
      </w:r>
    </w:p>
    <w:p>
      <w:r>
        <w:t>Detta dokument behandlar höga naturvärden i avverkningsanmälan A 27209-2025 i Sundsvalls kommun. Denna avverkningsanmälan inkom 2025-06-04 09:45:29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mörk kolflarnlav (NT), orange taggsvamp (NT), ullticka (NT), vedflamlav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27209-2025 karta.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6970353, E 602758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